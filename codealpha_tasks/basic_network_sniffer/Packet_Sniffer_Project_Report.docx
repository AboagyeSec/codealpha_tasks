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>
          <w:color w:val="000000"/>
        </w:rPr>
      </w:pPr>
      <w:r>
        <w:rPr>
          <w:color w:val="000000"/>
        </w:rPr>
        <w:t>Packet Sniffer Project Report</w:t>
      </w:r>
    </w:p>
    <w:p>
      <w:pPr>
        <w:pStyle w:val="Heading2"/>
        <w:rPr>
          <w:color w:val="000000"/>
        </w:rPr>
      </w:pPr>
      <w:r>
        <w:rPr>
          <w:color w:val="000000"/>
        </w:rPr>
        <w:t>1. Introduction</w:t>
      </w:r>
    </w:p>
    <w:p>
      <w:pPr>
        <w:pStyle w:val="Normal"/>
        <w:rPr/>
      </w:pPr>
      <w:r>
        <w:rPr/>
        <w:t>This projec</w:t>
      </w:r>
      <w:r>
        <w:rPr/>
        <w:t xml:space="preserve">t is focused </w:t>
      </w:r>
      <w:r>
        <w:rPr/>
        <w:t xml:space="preserve"> on  </w:t>
      </w:r>
      <w:r>
        <w:rPr/>
        <w:t xml:space="preserve">the design and implementation of a </w:t>
      </w:r>
      <w:r>
        <w:rPr/>
        <w:t>packet sniff</w:t>
      </w:r>
      <w:r>
        <w:rPr/>
        <w:t xml:space="preserve">er. Packet sniffing is </w:t>
      </w:r>
      <w:r>
        <w:rPr/>
        <w:t xml:space="preserve"> a technique  </w:t>
      </w:r>
      <w:r>
        <w:rPr/>
        <w:t xml:space="preserve">that is </w:t>
      </w:r>
      <w:r>
        <w:rPr/>
        <w:t xml:space="preserve">used to monitor and analyze network traffic. The goal was to develop a Python-based packet sniffer </w:t>
      </w:r>
      <w:r>
        <w:rPr/>
        <w:t xml:space="preserve">with the use of </w:t>
      </w:r>
      <w:r>
        <w:rPr/>
        <w:t xml:space="preserve"> Scapy to capture and analyze live network packets. This helps in understanding network communications and  </w:t>
      </w:r>
      <w:r>
        <w:rPr/>
        <w:t xml:space="preserve">the identification of </w:t>
      </w:r>
      <w:r>
        <w:rPr/>
        <w:t xml:space="preserve"> potential security risks.</w:t>
      </w:r>
    </w:p>
    <w:p>
      <w:pPr>
        <w:pStyle w:val="Heading2"/>
        <w:rPr>
          <w:color w:val="000000"/>
        </w:rPr>
      </w:pPr>
      <w:r>
        <w:rPr>
          <w:color w:val="000000"/>
        </w:rPr>
        <w:t>2. Technical Implementation</w:t>
      </w:r>
    </w:p>
    <w:p>
      <w:pPr>
        <w:pStyle w:val="Normal"/>
        <w:rPr/>
      </w:pPr>
      <w:r>
        <w:rPr/>
        <w:t xml:space="preserve">The  </w:t>
      </w:r>
      <w:r>
        <w:rPr/>
        <w:t xml:space="preserve">Packet </w:t>
      </w:r>
      <w:r>
        <w:rPr/>
        <w:t xml:space="preserve">sniffer was  </w:t>
      </w:r>
      <w:r>
        <w:rPr/>
        <w:t xml:space="preserve">successfully </w:t>
      </w:r>
      <w:r>
        <w:rPr/>
        <w:t>implemented using Python and the Scapy library, with additional analysis performed using Wireshark.</w:t>
      </w:r>
    </w:p>
    <w:p>
      <w:pPr>
        <w:pStyle w:val="Normal"/>
        <w:rPr/>
      </w:pPr>
      <w:r>
        <w:rPr/>
        <w:t>Tools Used:</w:t>
      </w:r>
    </w:p>
    <w:p>
      <w:pPr>
        <w:pStyle w:val="ListBullet"/>
        <w:numPr>
          <w:ilvl w:val="0"/>
          <w:numId w:val="1"/>
        </w:numPr>
        <w:rPr/>
      </w:pPr>
      <w:r>
        <w:rPr/>
        <w:t>Python 3</w:t>
      </w:r>
    </w:p>
    <w:p>
      <w:pPr>
        <w:pStyle w:val="ListBullet"/>
        <w:numPr>
          <w:ilvl w:val="0"/>
          <w:numId w:val="1"/>
        </w:numPr>
        <w:rPr/>
      </w:pPr>
      <w:r>
        <w:rPr/>
        <w:t>Scapy (Packet manipulation library)</w:t>
      </w:r>
    </w:p>
    <w:p>
      <w:pPr>
        <w:pStyle w:val="ListBullet"/>
        <w:numPr>
          <w:ilvl w:val="0"/>
          <w:numId w:val="1"/>
        </w:numPr>
        <w:rPr/>
      </w:pPr>
      <w:r>
        <w:rPr/>
        <w:t>Wireshark (Packet analysis tool)</w:t>
      </w:r>
    </w:p>
    <w:p>
      <w:pPr>
        <w:pStyle w:val="Normal"/>
        <w:rPr/>
      </w:pPr>
      <w:r>
        <w:rPr/>
        <w:t>The sniffer capture</w:t>
      </w:r>
      <w:r>
        <w:rPr/>
        <w:t>d</w:t>
      </w:r>
      <w:r>
        <w:rPr/>
        <w:t xml:space="preserve"> network packets, filter</w:t>
      </w:r>
      <w:r>
        <w:rPr/>
        <w:t>ed</w:t>
      </w:r>
      <w:r>
        <w:rPr/>
        <w:t xml:space="preserve"> them based on </w:t>
      </w:r>
      <w:r>
        <w:rPr/>
        <w:t>various</w:t>
      </w:r>
      <w:r>
        <w:rPr/>
        <w:t xml:space="preserve"> protocols, and save</w:t>
      </w:r>
      <w:r>
        <w:rPr/>
        <w:t>d</w:t>
      </w:r>
      <w:r>
        <w:rPr/>
        <w:t xml:space="preserve"> the data for further analysis.</w:t>
      </w:r>
    </w:p>
    <w:p>
      <w:pPr>
        <w:pStyle w:val="Heading2"/>
        <w:rPr>
          <w:color w:val="000000"/>
        </w:rPr>
      </w:pPr>
      <w:r>
        <w:rPr>
          <w:color w:val="000000"/>
        </w:rPr>
        <w:t>3. Findings &amp; Analysis</w:t>
      </w:r>
    </w:p>
    <w:p>
      <w:pPr>
        <w:pStyle w:val="Normal"/>
        <w:rPr/>
      </w:pPr>
      <w:r>
        <w:rPr/>
        <w:t>The sniffer successfully captured various types of network packets, including:</w:t>
      </w:r>
    </w:p>
    <w:p>
      <w:pPr>
        <w:pStyle w:val="ListBullet"/>
        <w:numPr>
          <w:ilvl w:val="0"/>
          <w:numId w:val="1"/>
        </w:numPr>
        <w:rPr/>
      </w:pPr>
      <w:r>
        <w:rPr/>
        <w:t>-NetBIOS and SMB traffic (used for Windows file sharing)</w:t>
      </w:r>
    </w:p>
    <w:p>
      <w:pPr>
        <w:pStyle w:val="ListBullet"/>
        <w:numPr>
          <w:ilvl w:val="0"/>
          <w:numId w:val="1"/>
        </w:numPr>
        <w:rPr/>
      </w:pPr>
      <w:r>
        <w:rPr/>
        <w:t>SSDP (UPnP) traffic from IoT and network discovery services</w:t>
      </w:r>
    </w:p>
    <w:p>
      <w:pPr>
        <w:pStyle w:val="ListBullet"/>
        <w:numPr>
          <w:ilvl w:val="0"/>
          <w:numId w:val="1"/>
        </w:numPr>
        <w:rPr/>
      </w:pPr>
      <w:r>
        <w:rPr/>
        <w:t>mDNS packets used for device discovery on local networks</w:t>
      </w:r>
    </w:p>
    <w:p>
      <w:pPr>
        <w:pStyle w:val="ListBullet"/>
        <w:numPr>
          <w:ilvl w:val="0"/>
          <w:numId w:val="1"/>
        </w:numPr>
        <w:rPr/>
      </w:pPr>
      <w:r>
        <w:rPr/>
        <w:t>Unexpected UDP traffic on ports 4001 and 10001</w:t>
      </w:r>
    </w:p>
    <w:p>
      <w:pPr>
        <w:pStyle w:val="ListBullet"/>
        <w:numPr>
          <w:ilvl w:val="0"/>
          <w:numId w:val="1"/>
        </w:numPr>
        <w:rPr/>
      </w:pPr>
      <w:r>
        <w:rPr/>
        <w:t>T</w:t>
      </w:r>
      <w:r>
        <w:rPr/>
        <w:t>CP traffic communicating with an external server (HTTP/HTTP_ALT)</w:t>
      </w:r>
    </w:p>
    <w:p>
      <w:pPr>
        <w:pStyle w:val="Normal"/>
        <w:rPr/>
      </w:pPr>
      <w:r>
        <w:rPr/>
        <w:t>My a</w:t>
      </w:r>
      <w:r>
        <w:rPr/>
        <w:t xml:space="preserve">nalysis of the captured packets revealed </w:t>
      </w:r>
      <w:r>
        <w:rPr/>
        <w:t>a</w:t>
      </w:r>
      <w:r>
        <w:rPr/>
        <w:t xml:space="preserve"> normal network activity, but some unexpected broadcasts suggested potential security risks.</w:t>
      </w:r>
    </w:p>
    <w:p>
      <w:pPr>
        <w:pStyle w:val="Heading2"/>
        <w:rPr>
          <w:color w:val="000000"/>
        </w:rPr>
      </w:pPr>
      <w:r>
        <w:rPr>
          <w:color w:val="000000"/>
        </w:rPr>
        <w:t>4. Challenges &amp; Solutions</w:t>
      </w:r>
    </w:p>
    <w:p>
      <w:pPr>
        <w:pStyle w:val="Normal"/>
        <w:rPr/>
      </w:pPr>
      <w:r>
        <w:rPr/>
        <w:t>During implementation, the following challenges were encountered:</w:t>
      </w:r>
    </w:p>
    <w:p>
      <w:pPr>
        <w:pStyle w:val="ListBullet"/>
        <w:numPr>
          <w:ilvl w:val="0"/>
          <w:numId w:val="1"/>
        </w:numPr>
        <w:rPr/>
      </w:pPr>
      <w:r>
        <w:rPr/>
        <w:t>first time setting up the environment was challenging.</w:t>
      </w:r>
    </w:p>
    <w:p>
      <w:pPr>
        <w:pStyle w:val="ListBullet"/>
        <w:numPr>
          <w:ilvl w:val="0"/>
          <w:numId w:val="1"/>
        </w:numPr>
        <w:rPr/>
      </w:pPr>
      <w:r>
        <w:rPr/>
        <w:t>Permission errors when running the sniffer</w:t>
      </w:r>
    </w:p>
    <w:p>
      <w:pPr>
        <w:pStyle w:val="ListBullet"/>
        <w:numPr>
          <w:ilvl w:val="0"/>
          <w:numId w:val="1"/>
        </w:numPr>
        <w:rPr/>
      </w:pPr>
      <w:r>
        <w:rPr/>
        <w:t>Unexpected network broadcasts on UDP port 4001</w:t>
      </w:r>
    </w:p>
    <w:p>
      <w:pPr>
        <w:pStyle w:val="ListBullet"/>
        <w:numPr>
          <w:ilvl w:val="0"/>
          <w:numId w:val="1"/>
        </w:numPr>
        <w:rPr/>
      </w:pPr>
      <w:r>
        <w:rPr/>
        <w:t>i</w:t>
      </w:r>
      <w:r>
        <w:rPr/>
        <w:t>dentifying unknown traffic sources</w:t>
      </w:r>
    </w:p>
    <w:p>
      <w:pPr>
        <w:pStyle w:val="Normal"/>
        <w:rPr/>
      </w:pPr>
      <w:r>
        <w:rPr/>
        <w:t>These challenges were resolved by running the script with root privileges, using netstat and Wireshark to investigate unknown traffic, and filtering unnecessary packets.</w:t>
      </w:r>
    </w:p>
    <w:p>
      <w:pPr>
        <w:pStyle w:val="Heading2"/>
        <w:rPr>
          <w:color w:val="000000"/>
        </w:rPr>
      </w:pPr>
      <w:r>
        <w:rPr>
          <w:color w:val="000000"/>
        </w:rPr>
        <w:t>5. Conclusion &amp; Recommendations</w:t>
      </w:r>
    </w:p>
    <w:p>
      <w:pPr>
        <w:pStyle w:val="Normal"/>
        <w:rPr/>
      </w:pPr>
      <w:r>
        <w:rPr/>
        <w:t xml:space="preserve">This project </w:t>
      </w:r>
      <w:r>
        <w:rPr/>
        <w:t xml:space="preserve">taught </w:t>
      </w:r>
      <w:r>
        <w:rPr/>
        <w:t xml:space="preserve"> the importance of packet sniffing in network security and traffic analysis. By  </w:t>
      </w:r>
      <w:r>
        <w:rPr/>
        <w:t xml:space="preserve">the </w:t>
      </w:r>
      <w:r>
        <w:rPr/>
        <w:t>monitoring network packets, potential security risks can be identified and mitigated.</w:t>
      </w:r>
    </w:p>
    <w:p>
      <w:pPr>
        <w:pStyle w:val="Normal"/>
        <w:rPr/>
      </w:pPr>
      <w:r>
        <w:rPr/>
        <w:t>Recommendations:</w:t>
      </w:r>
    </w:p>
    <w:p>
      <w:pPr>
        <w:pStyle w:val="ListBullet"/>
        <w:numPr>
          <w:ilvl w:val="0"/>
          <w:numId w:val="1"/>
        </w:numPr>
        <w:rPr/>
      </w:pPr>
      <w:r>
        <w:rPr/>
        <w:t>Regularly monitor network traffic for anomalies</w:t>
      </w:r>
    </w:p>
    <w:p>
      <w:pPr>
        <w:pStyle w:val="ListBullet"/>
        <w:numPr>
          <w:ilvl w:val="0"/>
          <w:numId w:val="1"/>
        </w:numPr>
        <w:rPr/>
      </w:pPr>
      <w:r>
        <w:rPr/>
        <w:t>Disable unnecessary network services (e.g., UPnP) to reduce attack surface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Implement firewall rules to restrict unauthorized broadcasts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LibreOffice/24.8.5.2$Linux_X86_64 LibreOffice_project/480$Build-2</Application>
  <AppVersion>15.0000</AppVersion>
  <Pages>2</Pages>
  <Words>323</Words>
  <Characters>1907</Characters>
  <CharactersWithSpaces>2195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2025-03-22T15:14:24Z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